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1180" w14:textId="77777777" w:rsidR="00A5641F" w:rsidRDefault="00000000">
      <w:pPr>
        <w:pStyle w:val="Heading1"/>
      </w:pPr>
      <w:r>
        <w:t>ADENUSI OLUWAKAYODE DAVID</w:t>
      </w:r>
    </w:p>
    <w:p w14:paraId="600F6272" w14:textId="77777777" w:rsidR="00A5641F" w:rsidRDefault="00000000">
      <w:r>
        <w:t>Lagos State, Ikorodu, Nigeria</w:t>
      </w:r>
    </w:p>
    <w:p w14:paraId="49408E7F" w14:textId="77777777" w:rsidR="00A5641F" w:rsidRDefault="00000000">
      <w:r>
        <w:t>kayodeadenusi29@gmail.com | +234 905 894 9877 | LinkedIn.com/in/kayodeadenusi | GitHub.com/yungflashh</w:t>
      </w:r>
    </w:p>
    <w:p w14:paraId="4CA78B3B" w14:textId="77777777" w:rsidR="00A5641F" w:rsidRDefault="00000000">
      <w:r>
        <w:br/>
      </w:r>
    </w:p>
    <w:p w14:paraId="52954241" w14:textId="77777777" w:rsidR="00A5641F" w:rsidRDefault="00000000">
      <w:pPr>
        <w:pStyle w:val="Heading2"/>
      </w:pPr>
      <w:r>
        <w:t>Professional Summary</w:t>
      </w:r>
    </w:p>
    <w:p w14:paraId="431BA010" w14:textId="77777777" w:rsidR="00A5641F" w:rsidRDefault="00000000">
      <w:r>
        <w:t>Motivated software developer with 2 years of experience in designing and enhancing web applications, specializing in front-end and back-end development with HTML, CSS, Tailwind, Bootstrap, Python, JavaScript, React, TypeScript, and Node.js. Known for improving user satisfaction and successfully attracting referrals through high-quality, user-centered website development. Skilled in refurbishing outdated websites to meet modern standards, boosting aesthetics and functionality.</w:t>
      </w:r>
    </w:p>
    <w:p w14:paraId="15D86799" w14:textId="77777777" w:rsidR="00A5641F" w:rsidRDefault="00000000">
      <w:r>
        <w:br/>
      </w:r>
    </w:p>
    <w:p w14:paraId="2A0B0DA2" w14:textId="77777777" w:rsidR="00A5641F" w:rsidRDefault="00000000">
      <w:pPr>
        <w:pStyle w:val="Heading2"/>
      </w:pPr>
      <w:r>
        <w:t>Technical Skills</w:t>
      </w:r>
    </w:p>
    <w:p w14:paraId="0516CA69" w14:textId="77777777" w:rsidR="00A5641F" w:rsidRDefault="00000000">
      <w:r>
        <w:t>Languages: HTML, CSS, Python, JavaScript, TypeScript</w:t>
      </w:r>
    </w:p>
    <w:p w14:paraId="565FC75B" w14:textId="77777777" w:rsidR="00A5641F" w:rsidRDefault="00000000">
      <w:r>
        <w:t>Frameworks and Libraries: React, Node.js, Tailwind, Bootstrap</w:t>
      </w:r>
    </w:p>
    <w:p w14:paraId="336FC427" w14:textId="77777777" w:rsidR="00A5641F" w:rsidRDefault="00000000">
      <w:r>
        <w:t>Tools: Git, GitHub</w:t>
      </w:r>
    </w:p>
    <w:p w14:paraId="61C4DAB1" w14:textId="77777777" w:rsidR="00A5641F" w:rsidRDefault="00000000">
      <w:r>
        <w:br/>
      </w:r>
    </w:p>
    <w:p w14:paraId="58069FED" w14:textId="77777777" w:rsidR="00A5641F" w:rsidRDefault="00000000">
      <w:pPr>
        <w:pStyle w:val="Heading2"/>
      </w:pPr>
      <w:r>
        <w:t>Professional Experience</w:t>
      </w:r>
    </w:p>
    <w:p w14:paraId="113228F5" w14:textId="77777777" w:rsidR="00A5641F" w:rsidRDefault="00000000">
      <w:pPr>
        <w:pStyle w:val="Heading3"/>
      </w:pPr>
      <w:r>
        <w:t>Software Developer Intern</w:t>
      </w:r>
    </w:p>
    <w:p w14:paraId="4C59FB05" w14:textId="77777777" w:rsidR="00A5641F" w:rsidRDefault="00000000">
      <w:r>
        <w:t>Sail Innovation Lab - Lagos, Nigeria</w:t>
      </w:r>
    </w:p>
    <w:p w14:paraId="32FFDB9D" w14:textId="77777777" w:rsidR="00A5641F" w:rsidRDefault="00000000">
      <w:r>
        <w:t>July 2023 – December 2023</w:t>
      </w:r>
    </w:p>
    <w:p w14:paraId="1C98E5FC" w14:textId="2735546F" w:rsidR="00A5641F" w:rsidRDefault="006F2321" w:rsidP="006F2321">
      <w:r>
        <w:t xml:space="preserve">- </w:t>
      </w:r>
      <w:r w:rsidR="00000000">
        <w:t>Collaborated with cross-functional teams on software development projects, contributing to the design, development, and deployment of key features.</w:t>
      </w:r>
    </w:p>
    <w:p w14:paraId="30BBC71E" w14:textId="77777777" w:rsidR="00A5641F" w:rsidRDefault="00000000">
      <w:r>
        <w:t>- Built and maintained web applications using JavaScript, React, and Node.js, enhancing functionality and delivering a smooth user experience.</w:t>
      </w:r>
    </w:p>
    <w:p w14:paraId="2ED2AA2F" w14:textId="77777777" w:rsidR="00A5641F" w:rsidRDefault="00000000">
      <w:r>
        <w:t>- Refurbished and updated existing websites with modern HTML, CSS, and Tailwind, resulting in improved user satisfaction and increased client referrals.</w:t>
      </w:r>
    </w:p>
    <w:p w14:paraId="62D79035" w14:textId="77777777" w:rsidR="00A5641F" w:rsidRDefault="00000000">
      <w:r>
        <w:lastRenderedPageBreak/>
        <w:t>- Participated in Agile processes, including sprint planning and code reviews, to effectively deliver on project milestones and improve team productivity.</w:t>
      </w:r>
    </w:p>
    <w:p w14:paraId="02C437DF" w14:textId="77777777" w:rsidR="00A5641F" w:rsidRDefault="00000000">
      <w:r>
        <w:t>- Conducted testing and debugging, ensuring software quality and alignment with project requirements.</w:t>
      </w:r>
    </w:p>
    <w:p w14:paraId="3CA007BB" w14:textId="77777777" w:rsidR="00A5641F" w:rsidRDefault="00000000">
      <w:r>
        <w:br/>
      </w:r>
    </w:p>
    <w:p w14:paraId="625560BC" w14:textId="77777777" w:rsidR="00A5641F" w:rsidRDefault="00000000">
      <w:pPr>
        <w:pStyle w:val="Heading2"/>
      </w:pPr>
      <w:r>
        <w:t>Education</w:t>
      </w:r>
    </w:p>
    <w:p w14:paraId="006CE7F0" w14:textId="77777777" w:rsidR="00A5641F" w:rsidRDefault="00000000">
      <w:pPr>
        <w:pStyle w:val="Heading3"/>
      </w:pPr>
      <w:r>
        <w:t>Ordinary National Diploma (OND) in Computer Science</w:t>
      </w:r>
    </w:p>
    <w:p w14:paraId="6D0A9B48" w14:textId="77777777" w:rsidR="00A5641F" w:rsidRDefault="00000000">
      <w:r>
        <w:t>Lagos State Polytechnic - Lagos, Nigeria</w:t>
      </w:r>
    </w:p>
    <w:p w14:paraId="4AF402BB" w14:textId="77777777" w:rsidR="00A5641F" w:rsidRDefault="00000000">
      <w:r>
        <w:t>Graduated 2023</w:t>
      </w:r>
    </w:p>
    <w:p w14:paraId="0E19A2C4" w14:textId="77777777" w:rsidR="00A5641F" w:rsidRDefault="00000000">
      <w:r>
        <w:br/>
      </w:r>
    </w:p>
    <w:p w14:paraId="08860316" w14:textId="77777777" w:rsidR="00A5641F" w:rsidRDefault="00000000">
      <w:pPr>
        <w:pStyle w:val="Heading2"/>
      </w:pPr>
      <w:r>
        <w:t>Projects</w:t>
      </w:r>
    </w:p>
    <w:p w14:paraId="18311A38" w14:textId="77777777" w:rsidR="00A5641F" w:rsidRDefault="00000000">
      <w:pPr>
        <w:pStyle w:val="Heading3"/>
      </w:pPr>
      <w:r>
        <w:t>E-commerce Website</w:t>
      </w:r>
    </w:p>
    <w:p w14:paraId="2EC784CD" w14:textId="77777777" w:rsidR="00A5641F" w:rsidRDefault="00000000">
      <w:r>
        <w:t>- Developed a fully responsive e-commerce website for users to buy, sell, and order clothing items with an easy-to-navigate interface. Ensured accessibility across devices, optimizing for mobile, tablet, and desktop screens.</w:t>
      </w:r>
    </w:p>
    <w:p w14:paraId="373E77A0" w14:textId="77777777" w:rsidR="00A5641F" w:rsidRDefault="00000000">
      <w:r>
        <w:t>Technologies Used: HTML, CSS, JavaScript, React.</w:t>
      </w:r>
    </w:p>
    <w:p w14:paraId="72801614" w14:textId="77777777" w:rsidR="00A5641F" w:rsidRDefault="00000000">
      <w:pPr>
        <w:pStyle w:val="Heading3"/>
      </w:pPr>
      <w:r>
        <w:t>Gym Finder Fitness App</w:t>
      </w:r>
    </w:p>
    <w:p w14:paraId="36DBFF1E" w14:textId="77777777" w:rsidR="00A5641F" w:rsidRDefault="00000000">
      <w:r>
        <w:t>- Created a website to help users locate nearby gyms, view details, and register for memberships, enhancing convenience for fitness enthusiasts.</w:t>
      </w:r>
    </w:p>
    <w:p w14:paraId="30D6F37F" w14:textId="77777777" w:rsidR="00A5641F" w:rsidRDefault="00000000">
      <w:r>
        <w:t>Technologies Used: HTML, CSS, JavaScript, React.</w:t>
      </w:r>
    </w:p>
    <w:p w14:paraId="4148218F" w14:textId="77777777" w:rsidR="00A5641F" w:rsidRDefault="00000000">
      <w:pPr>
        <w:pStyle w:val="Heading3"/>
      </w:pPr>
      <w:r>
        <w:t>Hospital Locator Modeling App (In Progress)</w:t>
      </w:r>
    </w:p>
    <w:p w14:paraId="073C3D4D" w14:textId="77777777" w:rsidR="00A5641F" w:rsidRDefault="00000000">
      <w:r>
        <w:t>- Collaborating with the Data Science department to develop a modeling app that connects users with hospitals nearby, allowing quick access to healthcare resources.</w:t>
      </w:r>
    </w:p>
    <w:p w14:paraId="2D0857FD" w14:textId="77777777" w:rsidR="00A5641F" w:rsidRDefault="00000000">
      <w:r>
        <w:t>Technologies Used: Python, JavaScript, React, HTML, CSS.</w:t>
      </w:r>
    </w:p>
    <w:p w14:paraId="34245469" w14:textId="77777777" w:rsidR="00A5641F" w:rsidRDefault="00000000">
      <w:r>
        <w:br/>
      </w:r>
    </w:p>
    <w:p w14:paraId="70C70F44" w14:textId="77777777" w:rsidR="00A5641F" w:rsidRDefault="00000000">
      <w:pPr>
        <w:pStyle w:val="Heading2"/>
      </w:pPr>
      <w:r>
        <w:t>Certifications</w:t>
      </w:r>
    </w:p>
    <w:p w14:paraId="1FA19CB7" w14:textId="77777777" w:rsidR="00A5641F" w:rsidRDefault="00000000">
      <w:r>
        <w:t>- Web Development Certificate – SoloLearn</w:t>
      </w:r>
    </w:p>
    <w:p w14:paraId="1605D972" w14:textId="77777777" w:rsidR="00A5641F" w:rsidRDefault="00000000">
      <w:r>
        <w:t>- HTML, CSS, and JavaScript Certificates – SoloLearn</w:t>
      </w:r>
    </w:p>
    <w:p w14:paraId="7973B065" w14:textId="77777777" w:rsidR="00A5641F" w:rsidRDefault="00000000">
      <w:r>
        <w:lastRenderedPageBreak/>
        <w:t>- Internet of Things (IoT) Certificate – SoloLearn</w:t>
      </w:r>
    </w:p>
    <w:p w14:paraId="6643058E" w14:textId="77777777" w:rsidR="00A5641F" w:rsidRDefault="00000000">
      <w:r>
        <w:t>- Ordinary National Diploma (OND) in Computer Science – Lagos State Polytechnic, 2023</w:t>
      </w:r>
    </w:p>
    <w:p w14:paraId="343903F6" w14:textId="77777777" w:rsidR="00A5641F" w:rsidRDefault="00000000">
      <w:r>
        <w:br/>
      </w:r>
    </w:p>
    <w:p w14:paraId="0A59B303" w14:textId="77777777" w:rsidR="00A5641F" w:rsidRDefault="00000000">
      <w:pPr>
        <w:pStyle w:val="Heading2"/>
      </w:pPr>
      <w:r>
        <w:t>Additional Skills</w:t>
      </w:r>
    </w:p>
    <w:p w14:paraId="2E3527DF" w14:textId="2771B3DA" w:rsidR="00A5641F" w:rsidRDefault="00000000">
      <w:r>
        <w:t>- Soft Skills:</w:t>
      </w:r>
      <w:r w:rsidR="006F2321">
        <w:t xml:space="preserve"> </w:t>
      </w:r>
      <w:r>
        <w:t xml:space="preserve"> Communication, Teamwork, Problem Solving, Adaptability, Time Management, </w:t>
      </w:r>
      <w:r w:rsidR="00C32EEF">
        <w:t xml:space="preserve">        </w:t>
      </w:r>
      <w:r>
        <w:t>Leadership.</w:t>
      </w:r>
    </w:p>
    <w:p w14:paraId="48476F2D" w14:textId="5A321521" w:rsidR="00A5641F" w:rsidRDefault="00000000">
      <w:r>
        <w:t>- Interpersonal Skills:</w:t>
      </w:r>
      <w:r w:rsidR="006F2321">
        <w:t xml:space="preserve"> </w:t>
      </w:r>
      <w:r>
        <w:t>Strong ability to work collaboratively with diverse teams.</w:t>
      </w:r>
    </w:p>
    <w:p w14:paraId="7780F107" w14:textId="684587EC" w:rsidR="00A5641F" w:rsidRDefault="00000000">
      <w:r>
        <w:t>- Language Skills: Learning Spanish.</w:t>
      </w:r>
    </w:p>
    <w:p w14:paraId="28AB9806" w14:textId="78066B1B" w:rsidR="00A5641F" w:rsidRDefault="00000000">
      <w:r>
        <w:t>- Other Skills: Photography, Director of Photography.</w:t>
      </w:r>
    </w:p>
    <w:p w14:paraId="59F3E908" w14:textId="77777777" w:rsidR="00A5641F" w:rsidRDefault="00000000">
      <w:r>
        <w:br/>
      </w:r>
    </w:p>
    <w:p w14:paraId="7D3FC35A" w14:textId="77777777" w:rsidR="00A5641F" w:rsidRDefault="00000000">
      <w:pPr>
        <w:pStyle w:val="Heading2"/>
      </w:pPr>
      <w:r>
        <w:t>Additional Information</w:t>
      </w:r>
    </w:p>
    <w:p w14:paraId="12363FAC" w14:textId="77777777" w:rsidR="00A5641F" w:rsidRDefault="00000000">
      <w:r>
        <w:t>- Founder of a Developer Team: Established a team dedicated to training young individuals in software development and programming-related skills, fostering a new generation of developers.</w:t>
      </w:r>
    </w:p>
    <w:p w14:paraId="46355338" w14:textId="77777777" w:rsidR="00A5641F" w:rsidRDefault="00000000">
      <w:r>
        <w:t>- Riddle Money-Making App: Co-founded an innovative app that rewards users for solving riddles, promoting engagement and critical thinking.</w:t>
      </w:r>
    </w:p>
    <w:p w14:paraId="06C66BDB" w14:textId="77777777" w:rsidR="00A5641F" w:rsidRDefault="00000000">
      <w:r>
        <w:t>- Volunteer Facilitator: Served as a facilitator for software development training sessions at Lagos State University of Science and Technology (LASUSTECH), helping students develop essential programming skills and knowledge.</w:t>
      </w:r>
    </w:p>
    <w:p w14:paraId="0524623D" w14:textId="77777777" w:rsidR="00A5641F" w:rsidRDefault="00000000">
      <w:r>
        <w:br/>
      </w:r>
    </w:p>
    <w:p w14:paraId="365ECF91" w14:textId="43F4F380" w:rsidR="00A5641F" w:rsidRDefault="00A5641F"/>
    <w:sectPr w:rsidR="00A56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04E45"/>
    <w:multiLevelType w:val="hybridMultilevel"/>
    <w:tmpl w:val="E5C8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52A5"/>
    <w:multiLevelType w:val="hybridMultilevel"/>
    <w:tmpl w:val="7F5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93B"/>
    <w:multiLevelType w:val="hybridMultilevel"/>
    <w:tmpl w:val="CBC2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D629C"/>
    <w:multiLevelType w:val="hybridMultilevel"/>
    <w:tmpl w:val="77A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24672">
    <w:abstractNumId w:val="8"/>
  </w:num>
  <w:num w:numId="2" w16cid:durableId="1244416608">
    <w:abstractNumId w:val="6"/>
  </w:num>
  <w:num w:numId="3" w16cid:durableId="2062749477">
    <w:abstractNumId w:val="5"/>
  </w:num>
  <w:num w:numId="4" w16cid:durableId="1604921840">
    <w:abstractNumId w:val="4"/>
  </w:num>
  <w:num w:numId="5" w16cid:durableId="901257685">
    <w:abstractNumId w:val="7"/>
  </w:num>
  <w:num w:numId="6" w16cid:durableId="237138117">
    <w:abstractNumId w:val="3"/>
  </w:num>
  <w:num w:numId="7" w16cid:durableId="628557757">
    <w:abstractNumId w:val="2"/>
  </w:num>
  <w:num w:numId="8" w16cid:durableId="1294796098">
    <w:abstractNumId w:val="1"/>
  </w:num>
  <w:num w:numId="9" w16cid:durableId="1197622918">
    <w:abstractNumId w:val="0"/>
  </w:num>
  <w:num w:numId="10" w16cid:durableId="1039553253">
    <w:abstractNumId w:val="12"/>
  </w:num>
  <w:num w:numId="11" w16cid:durableId="1062211234">
    <w:abstractNumId w:val="9"/>
  </w:num>
  <w:num w:numId="12" w16cid:durableId="1572232410">
    <w:abstractNumId w:val="11"/>
  </w:num>
  <w:num w:numId="13" w16cid:durableId="257757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A0B"/>
    <w:rsid w:val="006F2278"/>
    <w:rsid w:val="006F2321"/>
    <w:rsid w:val="00A5641F"/>
    <w:rsid w:val="00AA1D8D"/>
    <w:rsid w:val="00B47730"/>
    <w:rsid w:val="00C32E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AE7A8"/>
  <w14:defaultImageDpi w14:val="300"/>
  <w15:docId w15:val="{A8884625-C36A-4D32-83FD-2C80E735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BeccaHamzy</cp:lastModifiedBy>
  <cp:revision>7</cp:revision>
  <dcterms:created xsi:type="dcterms:W3CDTF">2013-12-23T23:15:00Z</dcterms:created>
  <dcterms:modified xsi:type="dcterms:W3CDTF">2024-11-01T20:28:00Z</dcterms:modified>
  <cp:category/>
</cp:coreProperties>
</file>